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Segmentation using K-Means Clustering</w:t>
      </w:r>
    </w:p>
    <w:p>
      <w:r>
        <w:t>Created by: J. TAKESHWAR</w:t>
      </w:r>
    </w:p>
    <w:p>
      <w:pPr>
        <w:pStyle w:val="Heading2"/>
      </w:pPr>
      <w:r>
        <w:t>Introduction</w:t>
      </w:r>
    </w:p>
    <w:p>
      <w:r>
        <w:t>Customer segmentation is a technique used by businesses to categorize their customers into distinct groups based on common characteristics. In this document, we explain a Python-based approach to segment customers using K-Means clustering.</w:t>
      </w:r>
    </w:p>
    <w:p>
      <w:pPr>
        <w:pStyle w:val="Heading2"/>
      </w:pPr>
      <w:r>
        <w:t>Code Explanation</w:t>
      </w:r>
    </w:p>
    <w:p>
      <w:pPr>
        <w:pStyle w:val="Heading3"/>
      </w:pPr>
      <w:r>
        <w:t>Step 1: Import Required Libraries</w:t>
      </w:r>
    </w:p>
    <w:p>
      <w:r>
        <w:t>The following Python libraries are used:</w:t>
        <w:br/>
        <w:t>- pandas: For handling structured data.</w:t>
        <w:br/>
        <w:t>- numpy: For numerical computations.</w:t>
        <w:br/>
        <w:t>- matplotlib.pyplot: For visualizing data.</w:t>
        <w:br/>
        <w:t>- sklearn.cluster.KMeans: For applying K-Means clustering.</w:t>
        <w:br/>
        <w:t>- sklearn.preprocessing.StandardScaler: For normalizing data before clustering.</w:t>
      </w:r>
    </w:p>
    <w:p>
      <w:pPr>
        <w:pStyle w:val="Heading3"/>
      </w:pPr>
      <w:r>
        <w:t>Step 2: Generate Synthetic Customer Data</w:t>
      </w:r>
    </w:p>
    <w:p>
      <w:r>
        <w:t>We generate a dataset of 5000 customers with the following attributes:</w:t>
        <w:br/>
        <w:t>- customer_id: Unique customer identifier.</w:t>
        <w:br/>
        <w:t>- products_purchased: Random number of products purchased (1 to 15).</w:t>
        <w:br/>
        <w:t>- complains: Whether a customer has made complaints (2% chance of complaint).</w:t>
        <w:br/>
        <w:t>- money_spent: Total amount spent (based on a random multiplier between 10 and 300).</w:t>
      </w:r>
    </w:p>
    <w:p>
      <w:pPr>
        <w:pStyle w:val="Heading3"/>
      </w:pPr>
      <w:r>
        <w:t>Step 3: Data Preprocessing</w:t>
      </w:r>
    </w:p>
    <w:p>
      <w:r>
        <w:t>To ensure effective clustering, we scale the numerical features using StandardScaler.</w:t>
      </w:r>
    </w:p>
    <w:p>
      <w:pPr>
        <w:pStyle w:val="Heading3"/>
      </w:pPr>
      <w:r>
        <w:t>Step 4: Apply K-Means Clustering</w:t>
      </w:r>
    </w:p>
    <w:p>
      <w:r>
        <w:t>We use the K-Means algorithm to segment customers into 4 clusters.</w:t>
      </w:r>
    </w:p>
    <w:p>
      <w:pPr>
        <w:pStyle w:val="Heading3"/>
      </w:pPr>
      <w:r>
        <w:t>Step 5: Save Clustered Data</w:t>
      </w:r>
    </w:p>
    <w:p>
      <w:r>
        <w:t>We save the clustered dataset as a CSV file for further analysis.</w:t>
      </w:r>
    </w:p>
    <w:p>
      <w:pPr>
        <w:pStyle w:val="Heading3"/>
      </w:pPr>
      <w:r>
        <w:t>Step 6: Visualization</w:t>
      </w:r>
    </w:p>
    <w:p>
      <w:r>
        <w:t>We create a scatter plot of money_spent vs. products_purchased, with colors representing clusters.</w:t>
      </w:r>
    </w:p>
    <w:p>
      <w:pPr>
        <w:pStyle w:val="Heading3"/>
      </w:pPr>
      <w:r>
        <w:t>Step 7: Display Cluster Distribution &amp; Summary Statistics</w:t>
      </w:r>
    </w:p>
    <w:p>
      <w:r>
        <w:t>The cluster distribution shows how customers are segmented. The summary statistics provide insights into customer behavior in each cluster.</w:t>
      </w:r>
    </w:p>
    <w:p>
      <w:pPr>
        <w:pStyle w:val="Heading2"/>
      </w:pPr>
      <w:r>
        <w:t>Conclusion</w:t>
      </w:r>
    </w:p>
    <w:p>
      <w:r>
        <w:t>This project demonstrates how to segment customers based on purchasing behavior and complaints using K-Means clustering. The results help businesses understand their customer base and tailor marketing strategies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