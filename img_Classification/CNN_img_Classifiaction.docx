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Created by J.TAKESHWAR</w:t>
      </w:r>
    </w:p>
    <w:p>
      <w:pPr>
        <w:pStyle w:val="Heading1"/>
      </w:pPr>
      <w:r>
        <w:t>Explanation and Instructions</w:t>
      </w:r>
    </w:p>
    <w:p>
      <w:pPr>
        <w:pStyle w:val="Heading2"/>
      </w:pPr>
      <w:r>
        <w:t>Code 1: Dataset Generation</w:t>
      </w:r>
    </w:p>
    <w:p>
      <w:pPr>
        <w:pStyle w:val="Heading3"/>
      </w:pPr>
      <w:r>
        <w:t>Overview</w:t>
      </w:r>
    </w:p>
    <w:p>
      <w:r>
        <w:t>The first script generates a dataset of handwritten-style digit images (0-9) using the Python Imaging Library (PIL). It creates 500 samples for each digit and saves them in a structured directory.</w:t>
      </w:r>
    </w:p>
    <w:p>
      <w:pPr>
        <w:pStyle w:val="Heading3"/>
      </w:pPr>
      <w:r>
        <w:t>Steps in the Code</w:t>
      </w:r>
    </w:p>
    <w:p>
      <w:r>
        <w:t>- Import Required Libraries: The script imports necessary libraries like numpy, matplotlib.pyplot, and PIL for image processing.</w:t>
      </w:r>
    </w:p>
    <w:p>
      <w:r>
        <w:t>- Set Parameters: Defines image size, font size, and the number of images per digit.</w:t>
      </w:r>
    </w:p>
    <w:p>
      <w:r>
        <w:t>- Create Directory Structure: A folder /mnt/data/generated_mnist is created to store images.</w:t>
      </w:r>
    </w:p>
    <w:p>
      <w:r>
        <w:t>- Generate Images:</w:t>
        <w:br/>
        <w:t>- A 28x28 grayscale image is created with a white background.</w:t>
        <w:br/>
        <w:t>- The digit (0-9) is drawn in black at a fixed position.</w:t>
        <w:br/>
        <w:t>- Each image is saved under /mnt/data/generated_mnist/{digit}/.</w:t>
      </w:r>
    </w:p>
    <w:p>
      <w:r>
        <w:t>- Visualize Some Samples: Displays one sample from each digit using matplotlib.</w:t>
      </w:r>
    </w:p>
    <w:p>
      <w:pPr>
        <w:pStyle w:val="Heading3"/>
      </w:pPr>
      <w:r>
        <w:t>Running the Code</w:t>
      </w:r>
    </w:p>
    <w:p>
      <w:r>
        <w:t>Save the script as generate_mnist.py and execute:</w:t>
      </w:r>
    </w:p>
    <w:p>
      <w:r>
        <w:t>python generate_mnist.py</w:t>
      </w:r>
    </w:p>
    <w:p>
      <w:r>
        <w:t>This will generate and store images in /mnt/data/generated_mnist.</w:t>
      </w:r>
    </w:p>
    <w:p>
      <w:pPr>
        <w:pStyle w:val="Heading2"/>
      </w:pPr>
      <w:r>
        <w:t>Code 2: Training a CNN Model</w:t>
      </w:r>
    </w:p>
    <w:p>
      <w:pPr>
        <w:pStyle w:val="Heading3"/>
      </w:pPr>
      <w:r>
        <w:t>Overview</w:t>
      </w:r>
    </w:p>
    <w:p>
      <w:r>
        <w:t>The second script loads the generated dataset, preprocesses images, and trains a Convolutional Neural Network (CNN) for digit classification.</w:t>
      </w:r>
    </w:p>
    <w:p>
      <w:pPr>
        <w:pStyle w:val="Heading3"/>
      </w:pPr>
      <w:r>
        <w:t>Steps in the Code</w:t>
      </w:r>
    </w:p>
    <w:p>
      <w:r>
        <w:t>- Import Required Libraries: TensorFlow and Keras are used for building and training the model.</w:t>
      </w:r>
    </w:p>
    <w:p>
      <w:r>
        <w:t>- Set Parameters: Defines image size, batch size, number of classes, and training epochs.</w:t>
      </w:r>
    </w:p>
    <w:p>
      <w:r>
        <w:t>- Load Dataset Using ImageDataGenerator:</w:t>
        <w:br/>
        <w:t>- Uses ImageDataGenerator to load images and apply preprocessing (rescaling and validation split).</w:t>
        <w:br/>
        <w:t>- Images are loaded in grayscale mode and categorized into 10 classes.</w:t>
      </w:r>
    </w:p>
    <w:p>
      <w:r>
        <w:t>- Define CNN Model:</w:t>
        <w:br/>
        <w:t>- 3 convolutional layers with ReLU activation and max pooling.</w:t>
        <w:br/>
        <w:t>- Flatten layer followed by two dense layers (one hidden, one output).</w:t>
      </w:r>
    </w:p>
    <w:p>
      <w:r>
        <w:t>- Compile and Train Model:</w:t>
        <w:br/>
        <w:t>- Optimizer: Adam</w:t>
        <w:br/>
        <w:t>- Loss Function: Categorical Crossentropy</w:t>
        <w:br/>
        <w:t>- Trains for 5 epochs.</w:t>
      </w:r>
    </w:p>
    <w:p>
      <w:r>
        <w:t>- Save the Model: The trained model is saved as /mnt/data/cnn_mnist_model.h5.</w:t>
      </w:r>
    </w:p>
    <w:p>
      <w:pPr>
        <w:pStyle w:val="Heading3"/>
      </w:pPr>
      <w:r>
        <w:t>Running the Code</w:t>
      </w:r>
    </w:p>
    <w:p>
      <w:r>
        <w:t>Save the script as train_cnn.py and execute:</w:t>
      </w:r>
    </w:p>
    <w:p>
      <w:r>
        <w:t>python train_cnn.py</w:t>
      </w:r>
    </w:p>
    <w:p>
      <w:r>
        <w:t>This will train the CNN model and save it for future use.</w:t>
      </w:r>
    </w:p>
    <w:p>
      <w:pPr>
        <w:pStyle w:val="Heading2"/>
      </w:pPr>
      <w:r>
        <w:t>Summary</w:t>
      </w:r>
    </w:p>
    <w:p>
      <w:r>
        <w:t>- Code 1 generates a dataset of digits.</w:t>
      </w:r>
    </w:p>
    <w:p>
      <w:r>
        <w:t>- Code 2 trains a CNN model using the generated dataset.</w:t>
      </w:r>
    </w:p>
    <w:p>
      <w:r>
        <w:t>- The final model is saved and can be used for digit classification tasks.</w:t>
      </w:r>
    </w:p>
    <w:p>
      <w:r>
        <w:t>This concludes the explanation of the scripts.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